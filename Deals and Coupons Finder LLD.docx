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91C6" w14:textId="297D7C5C" w:rsidR="00497AE8" w:rsidRDefault="009F7186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  <w:lang w:val="en-IN"/>
        </w:rPr>
        <w:t>Deals And Coupons Finder App – Low-Level Design</w:t>
      </w:r>
      <w:r w:rsidR="002F1DE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(LLD)</w:t>
      </w:r>
    </w:p>
    <w:p w14:paraId="13065623" w14:textId="77777777" w:rsidR="00497AE8" w:rsidRDefault="00497AE8"/>
    <w:p w14:paraId="75234432" w14:textId="77777777" w:rsidR="00497AE8" w:rsidRDefault="00000000">
      <w:pPr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  <w:t xml:space="preserve">Objective: </w:t>
      </w:r>
    </w:p>
    <w:p w14:paraId="64FC16F1" w14:textId="4787A630" w:rsidR="00497AE8" w:rsidRDefault="00000000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r w:rsidR="002F1DE8">
        <w:rPr>
          <w:rFonts w:asciiTheme="minorHAnsi" w:hAnsiTheme="minorHAnsi"/>
          <w:sz w:val="22"/>
          <w:szCs w:val="22"/>
        </w:rPr>
        <w:t>Deals and Coupons Finder project helps users discover the best promotional offers and discount coupons based on brand and category. It includes role-based access, Unidays-inspired working to enhance the shopping experience with personalized and efficient deal recommendations. Admins can manage coupon inventory, while users enjoy a seamless and intuitive experience.</w:t>
      </w:r>
    </w:p>
    <w:p w14:paraId="3609013B" w14:textId="77777777" w:rsidR="00497AE8" w:rsidRDefault="00497AE8">
      <w:pPr>
        <w:rPr>
          <w:b/>
          <w:bCs/>
        </w:rPr>
      </w:pPr>
    </w:p>
    <w:p w14:paraId="1280FA92" w14:textId="77777777" w:rsidR="00497AE8" w:rsidRDefault="00000000">
      <w:pPr>
        <w:rPr>
          <w:b/>
          <w:bCs/>
        </w:rPr>
      </w:pPr>
      <w:r>
        <w:rPr>
          <w:b/>
          <w:bCs/>
        </w:rPr>
        <w:t>Architecture Overview:</w:t>
      </w:r>
    </w:p>
    <w:p w14:paraId="7919671C" w14:textId="55AE3856" w:rsidR="00497AE8" w:rsidRDefault="00000000">
      <w:r>
        <w:t>The Deals</w:t>
      </w:r>
      <w:r w:rsidR="009F7186">
        <w:t xml:space="preserve"> and Coupons Finder</w:t>
      </w:r>
      <w:r>
        <w:t xml:space="preserve"> App follows a microservices-based architecture using Spring Boot. It comprises several microservices, an API Gateway, and a Eureka Server for service registration and discovery.</w:t>
      </w:r>
    </w:p>
    <w:p w14:paraId="5E95A697" w14:textId="77777777" w:rsidR="00497AE8" w:rsidRDefault="00497AE8"/>
    <w:p w14:paraId="2E24CDCB" w14:textId="77777777" w:rsidR="00497AE8" w:rsidRDefault="00000000">
      <w:pPr>
        <w:rPr>
          <w:b/>
          <w:bCs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Microservices Involved</w:t>
      </w:r>
    </w:p>
    <w:p w14:paraId="54F79D8A" w14:textId="77777777" w:rsidR="00497AE8" w:rsidRDefault="00000000">
      <w:pPr>
        <w:numPr>
          <w:ilvl w:val="0"/>
          <w:numId w:val="7"/>
        </w:numPr>
        <w:spacing w:after="160" w:line="278" w:lineRule="auto"/>
      </w:pPr>
      <w:r>
        <w:rPr>
          <w:b/>
          <w:bCs/>
        </w:rPr>
        <w:t>API Gateway</w:t>
      </w:r>
    </w:p>
    <w:p w14:paraId="3A63AB33" w14:textId="77777777" w:rsidR="00497AE8" w:rsidRDefault="00000000">
      <w:pPr>
        <w:numPr>
          <w:ilvl w:val="0"/>
          <w:numId w:val="7"/>
        </w:numPr>
        <w:spacing w:after="160" w:line="278" w:lineRule="auto"/>
      </w:pPr>
      <w:r>
        <w:rPr>
          <w:b/>
          <w:bCs/>
        </w:rPr>
        <w:t>Discovery Server (Eureka)</w:t>
      </w:r>
    </w:p>
    <w:p w14:paraId="1CAB84DE" w14:textId="706FCE65" w:rsidR="00497AE8" w:rsidRDefault="009F7186">
      <w:pPr>
        <w:numPr>
          <w:ilvl w:val="0"/>
          <w:numId w:val="7"/>
        </w:numPr>
        <w:spacing w:after="160" w:line="278" w:lineRule="auto"/>
      </w:pPr>
      <w:r>
        <w:rPr>
          <w:b/>
          <w:bCs/>
          <w:lang w:val="en-IN"/>
        </w:rPr>
        <w:t>Profile Service</w:t>
      </w:r>
    </w:p>
    <w:p w14:paraId="6EF23F6E" w14:textId="1DF2F76A" w:rsidR="00497AE8" w:rsidRDefault="00000000" w:rsidP="009F7186">
      <w:pPr>
        <w:numPr>
          <w:ilvl w:val="0"/>
          <w:numId w:val="7"/>
        </w:numPr>
        <w:spacing w:after="160" w:line="278" w:lineRule="auto"/>
      </w:pPr>
      <w:r>
        <w:rPr>
          <w:b/>
          <w:bCs/>
          <w:lang w:val="en-IN"/>
        </w:rPr>
        <w:t>Inventory</w:t>
      </w:r>
      <w:r>
        <w:rPr>
          <w:b/>
          <w:bCs/>
        </w:rPr>
        <w:t xml:space="preserve"> Service</w:t>
      </w:r>
    </w:p>
    <w:p w14:paraId="48134098" w14:textId="106CDFAA" w:rsidR="00497AE8" w:rsidRDefault="009F7186" w:rsidP="009F7186">
      <w:pPr>
        <w:numPr>
          <w:ilvl w:val="0"/>
          <w:numId w:val="7"/>
        </w:numPr>
        <w:spacing w:after="160" w:line="278" w:lineRule="auto"/>
      </w:pPr>
      <w:r>
        <w:rPr>
          <w:b/>
          <w:bCs/>
          <w:lang w:val="en-IN"/>
        </w:rPr>
        <w:t>Payment</w:t>
      </w:r>
      <w:r>
        <w:rPr>
          <w:b/>
          <w:bCs/>
        </w:rPr>
        <w:t xml:space="preserve"> Service</w:t>
      </w:r>
    </w:p>
    <w:p w14:paraId="25A1EA47" w14:textId="77777777" w:rsidR="00497AE8" w:rsidRDefault="00497AE8"/>
    <w:p w14:paraId="4FA55E37" w14:textId="77777777" w:rsidR="00497AE8" w:rsidRDefault="00000000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1. API Gateway </w:t>
      </w:r>
    </w:p>
    <w:p w14:paraId="161C3535" w14:textId="77777777" w:rsidR="00497AE8" w:rsidRDefault="00000000">
      <w:r>
        <w:t xml:space="preserve">   - Technology: Spring Cloud Gateway</w:t>
      </w:r>
    </w:p>
    <w:p w14:paraId="5331E1D5" w14:textId="77777777" w:rsidR="00497AE8" w:rsidRDefault="00000000" w:rsidP="00121D7A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bookmarkStart w:id="0" w:name="_Hlk196381155"/>
      <w:r>
        <w:rPr>
          <w:sz w:val="22"/>
          <w:szCs w:val="22"/>
        </w:rPr>
        <w:t>Responsibilities</w:t>
      </w:r>
      <w:bookmarkEnd w:id="0"/>
    </w:p>
    <w:p w14:paraId="3BB18F55" w14:textId="77777777" w:rsidR="00497AE8" w:rsidRDefault="00000000" w:rsidP="00121D7A">
      <w:pPr>
        <w:ind w:left="720"/>
      </w:pPr>
      <w:r>
        <w:t xml:space="preserve">     - Routing client requests to appropriate services</w:t>
      </w:r>
    </w:p>
    <w:p w14:paraId="25D47963" w14:textId="77777777" w:rsidR="00497AE8" w:rsidRDefault="00000000" w:rsidP="00121D7A">
      <w:pPr>
        <w:ind w:left="720"/>
      </w:pPr>
      <w:r>
        <w:t xml:space="preserve">     - Handling JWT-based authentication</w:t>
      </w:r>
    </w:p>
    <w:p w14:paraId="634185B5" w14:textId="77777777" w:rsidR="00497AE8" w:rsidRDefault="00000000" w:rsidP="00121D7A">
      <w:pPr>
        <w:ind w:left="720"/>
        <w:rPr>
          <w:lang w:val="en-IN"/>
        </w:rPr>
      </w:pPr>
      <w:r>
        <w:t xml:space="preserve">     - Managing cross-cutting concerns (e.g., security</w:t>
      </w:r>
      <w:r>
        <w:rPr>
          <w:lang w:val="en-IN"/>
        </w:rPr>
        <w:t>)</w:t>
      </w:r>
    </w:p>
    <w:p w14:paraId="31321914" w14:textId="77777777" w:rsidR="00121D7A" w:rsidRDefault="00121D7A">
      <w:pPr>
        <w:rPr>
          <w:lang w:val="en-IN"/>
        </w:rPr>
      </w:pPr>
    </w:p>
    <w:p w14:paraId="63B35A2D" w14:textId="77777777" w:rsidR="00497AE8" w:rsidRDefault="00000000">
      <w:pPr>
        <w:rPr>
          <w:b/>
          <w:bCs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lastRenderedPageBreak/>
        <w:t xml:space="preserve">2. Eureka Server </w:t>
      </w:r>
    </w:p>
    <w:p w14:paraId="72975FFD" w14:textId="77777777" w:rsidR="00497AE8" w:rsidRDefault="00000000">
      <w:r>
        <w:t xml:space="preserve">   - Technology: Netflix Eureka</w:t>
      </w:r>
    </w:p>
    <w:p w14:paraId="344A5F7A" w14:textId="77777777" w:rsidR="00497AE8" w:rsidRDefault="00000000" w:rsidP="00121D7A">
      <w:pPr>
        <w:pStyle w:val="Heading2"/>
        <w:ind w:left="720"/>
        <w:rPr>
          <w:sz w:val="22"/>
          <w:szCs w:val="22"/>
        </w:rPr>
      </w:pPr>
      <w:r>
        <w:rPr>
          <w:sz w:val="22"/>
          <w:szCs w:val="22"/>
        </w:rPr>
        <w:t>- Responsibilities</w:t>
      </w:r>
    </w:p>
    <w:p w14:paraId="243D9AD2" w14:textId="77777777" w:rsidR="00497AE8" w:rsidRDefault="00000000" w:rsidP="00121D7A">
      <w:pPr>
        <w:ind w:left="720"/>
      </w:pPr>
      <w:r>
        <w:t xml:space="preserve">     - Service registration and discovery</w:t>
      </w:r>
    </w:p>
    <w:p w14:paraId="6A693969" w14:textId="7541C9E3" w:rsidR="00497AE8" w:rsidRDefault="00000000" w:rsidP="00121D7A">
      <w:pPr>
        <w:ind w:left="720"/>
      </w:pPr>
      <w:r>
        <w:t xml:space="preserve">     - Monitoring service</w:t>
      </w:r>
      <w:r w:rsidR="00363021">
        <w:t>’s</w:t>
      </w:r>
      <w:r>
        <w:t xml:space="preserve"> health</w:t>
      </w:r>
    </w:p>
    <w:p w14:paraId="61CC6A27" w14:textId="79FE3094" w:rsidR="00497AE8" w:rsidRDefault="00000000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3. </w:t>
      </w:r>
      <w:r w:rsidR="009F7186">
        <w:rPr>
          <w:b/>
          <w:bCs/>
          <w:color w:val="1F497D" w:themeColor="text2"/>
          <w:sz w:val="24"/>
          <w:szCs w:val="24"/>
          <w:lang w:val="en-IN"/>
        </w:rPr>
        <w:t>Profile</w:t>
      </w:r>
      <w:r>
        <w:rPr>
          <w:b/>
          <w:bCs/>
          <w:color w:val="1F497D" w:themeColor="text2"/>
          <w:sz w:val="24"/>
          <w:szCs w:val="24"/>
        </w:rPr>
        <w:t xml:space="preserve"> Microservice </w:t>
      </w:r>
    </w:p>
    <w:p w14:paraId="7A11416A" w14:textId="77777777" w:rsidR="00497AE8" w:rsidRDefault="00000000">
      <w:r>
        <w:t>- Technology: Spring Boot</w:t>
      </w:r>
    </w:p>
    <w:p w14:paraId="03078B41" w14:textId="77777777" w:rsidR="00497AE8" w:rsidRDefault="00000000">
      <w:pPr>
        <w:pStyle w:val="Heading2"/>
      </w:pPr>
      <w:r>
        <w:t xml:space="preserve">- </w:t>
      </w:r>
      <w:r>
        <w:rPr>
          <w:sz w:val="22"/>
          <w:szCs w:val="22"/>
        </w:rPr>
        <w:t>Routes</w:t>
      </w:r>
    </w:p>
    <w:p w14:paraId="5375E6F2" w14:textId="5F252038" w:rsidR="00497AE8" w:rsidRDefault="00000000">
      <w:pPr>
        <w:rPr>
          <w:lang w:val="en-IN"/>
        </w:rPr>
      </w:pPr>
      <w:r>
        <w:t>- `/a</w:t>
      </w:r>
      <w:proofErr w:type="spellStart"/>
      <w:r>
        <w:rPr>
          <w:lang w:val="en-IN"/>
        </w:rPr>
        <w:t>uth</w:t>
      </w:r>
      <w:proofErr w:type="spellEnd"/>
      <w:r>
        <w:t>/</w:t>
      </w:r>
      <w:r>
        <w:rPr>
          <w:lang w:val="en-IN"/>
        </w:rPr>
        <w:t>login</w:t>
      </w:r>
      <w:r>
        <w:t xml:space="preserve">` </w:t>
      </w:r>
      <w:r w:rsidR="00121D7A">
        <w:t xml:space="preserve">() </w:t>
      </w:r>
      <w:r>
        <w:t xml:space="preserve">- </w:t>
      </w:r>
      <w:r>
        <w:rPr>
          <w:lang w:val="en-IN"/>
        </w:rPr>
        <w:t>Login with credentials</w:t>
      </w:r>
    </w:p>
    <w:p w14:paraId="7649AA46" w14:textId="0166C877" w:rsidR="00497AE8" w:rsidRDefault="00000000">
      <w:pPr>
        <w:rPr>
          <w:lang w:val="en-IN"/>
        </w:rPr>
      </w:pPr>
      <w:r>
        <w:t>- `/</w:t>
      </w:r>
      <w:r>
        <w:rPr>
          <w:lang w:val="en-IN"/>
        </w:rPr>
        <w:t>auth</w:t>
      </w:r>
      <w:r>
        <w:t>/</w:t>
      </w:r>
      <w:r>
        <w:rPr>
          <w:lang w:val="en-IN"/>
        </w:rPr>
        <w:t>signup</w:t>
      </w:r>
      <w:r>
        <w:t xml:space="preserve">` </w:t>
      </w:r>
      <w:r w:rsidR="00121D7A">
        <w:t xml:space="preserve">() </w:t>
      </w:r>
      <w:proofErr w:type="gramStart"/>
      <w:r>
        <w:t xml:space="preserve">- </w:t>
      </w:r>
      <w:r>
        <w:rPr>
          <w:lang w:val="en-IN"/>
        </w:rPr>
        <w:t xml:space="preserve"> Signup</w:t>
      </w:r>
      <w:proofErr w:type="gramEnd"/>
      <w:r>
        <w:rPr>
          <w:lang w:val="en-IN"/>
        </w:rPr>
        <w:t xml:space="preserve"> </w:t>
      </w:r>
    </w:p>
    <w:p w14:paraId="70729E54" w14:textId="7B76389D" w:rsidR="004136CB" w:rsidRDefault="004136CB">
      <w:pPr>
        <w:rPr>
          <w:lang w:val="en-IN"/>
        </w:rPr>
      </w:pPr>
      <w:r>
        <w:rPr>
          <w:lang w:val="en-IN"/>
        </w:rPr>
        <w:t xml:space="preserve">-`/auth/profile` </w:t>
      </w:r>
      <w:r w:rsidR="00121D7A">
        <w:rPr>
          <w:lang w:val="en-IN"/>
        </w:rPr>
        <w:t xml:space="preserve">() </w:t>
      </w:r>
      <w:r>
        <w:rPr>
          <w:lang w:val="en-IN"/>
        </w:rPr>
        <w:t>- feign-client route</w:t>
      </w:r>
    </w:p>
    <w:p w14:paraId="031623C3" w14:textId="77777777" w:rsidR="00497AE8" w:rsidRDefault="00000000">
      <w:pPr>
        <w:pStyle w:val="Heading2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>- Responsibilities</w:t>
      </w:r>
    </w:p>
    <w:p w14:paraId="0366ABB6" w14:textId="77777777" w:rsidR="00497AE8" w:rsidRDefault="00000000">
      <w:pPr>
        <w:rPr>
          <w:lang w:val="en-IN"/>
        </w:rPr>
      </w:pPr>
      <w:r>
        <w:t>- Authentication</w:t>
      </w:r>
      <w:r>
        <w:rPr>
          <w:lang w:val="en-IN"/>
        </w:rPr>
        <w:t>, Registration</w:t>
      </w:r>
    </w:p>
    <w:p w14:paraId="14D61D9E" w14:textId="018FE4D4" w:rsidR="00497AE8" w:rsidRDefault="00000000">
      <w:pPr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 xml:space="preserve">4. </w:t>
      </w:r>
      <w:r w:rsidR="009F7186">
        <w:rPr>
          <w:b/>
          <w:bCs/>
          <w:color w:val="1F497D" w:themeColor="text2"/>
          <w:sz w:val="24"/>
          <w:szCs w:val="24"/>
          <w:lang w:val="en-IN"/>
        </w:rPr>
        <w:t xml:space="preserve"> </w:t>
      </w:r>
      <w:r>
        <w:rPr>
          <w:b/>
          <w:bCs/>
          <w:color w:val="1F497D" w:themeColor="text2"/>
          <w:sz w:val="24"/>
          <w:szCs w:val="24"/>
          <w:lang w:val="en-IN"/>
        </w:rPr>
        <w:t xml:space="preserve">Inventory </w:t>
      </w:r>
      <w:r>
        <w:rPr>
          <w:b/>
          <w:bCs/>
          <w:color w:val="1F497D" w:themeColor="text2"/>
          <w:sz w:val="24"/>
          <w:szCs w:val="24"/>
        </w:rPr>
        <w:t>Microservice</w:t>
      </w:r>
    </w:p>
    <w:p w14:paraId="011372C6" w14:textId="28D612F8" w:rsidR="00121D7A" w:rsidRDefault="00000000">
      <w:r>
        <w:t xml:space="preserve">   - Technology: Spring Boot</w:t>
      </w:r>
    </w:p>
    <w:p w14:paraId="708DB664" w14:textId="600BCE5A" w:rsidR="00121D7A" w:rsidRPr="00121D7A" w:rsidRDefault="00000000" w:rsidP="00121D7A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637E14">
        <w:rPr>
          <w:sz w:val="22"/>
          <w:szCs w:val="22"/>
        </w:rPr>
        <w:t xml:space="preserve">Admin Coupon </w:t>
      </w:r>
      <w:r>
        <w:rPr>
          <w:sz w:val="22"/>
          <w:szCs w:val="22"/>
        </w:rPr>
        <w:t>Routes</w:t>
      </w:r>
    </w:p>
    <w:p w14:paraId="747BFF5F" w14:textId="7ECB0660" w:rsidR="00497AE8" w:rsidRDefault="00000000">
      <w:pPr>
        <w:rPr>
          <w:lang w:val="en-IN"/>
        </w:rPr>
      </w:pPr>
      <w:r>
        <w:t xml:space="preserve">     - `/</w:t>
      </w:r>
      <w:r w:rsidR="004136CB">
        <w:rPr>
          <w:lang w:val="en-IN"/>
        </w:rPr>
        <w:t>inventory</w:t>
      </w:r>
      <w:r>
        <w:rPr>
          <w:lang w:val="en-IN"/>
        </w:rPr>
        <w:t>/</w:t>
      </w:r>
      <w:r w:rsidR="00637E14">
        <w:rPr>
          <w:lang w:val="en-IN"/>
        </w:rPr>
        <w:t>coupon/add/promotional</w:t>
      </w:r>
      <w:r>
        <w:t xml:space="preserve">` (POST) - Add </w:t>
      </w:r>
      <w:r w:rsidR="00637E14">
        <w:rPr>
          <w:lang w:val="en-IN"/>
        </w:rPr>
        <w:t xml:space="preserve">promotional </w:t>
      </w:r>
      <w:r w:rsidR="00CE0B4A">
        <w:rPr>
          <w:lang w:val="en-IN"/>
        </w:rPr>
        <w:t>c</w:t>
      </w:r>
      <w:r w:rsidR="00637E14">
        <w:rPr>
          <w:lang w:val="en-IN"/>
        </w:rPr>
        <w:t>oupon</w:t>
      </w:r>
    </w:p>
    <w:p w14:paraId="05BFA9B7" w14:textId="57BBDF30" w:rsidR="00637E14" w:rsidRDefault="00637E14" w:rsidP="00637E14">
      <w:pPr>
        <w:rPr>
          <w:lang w:val="en-IN"/>
        </w:rPr>
      </w:pPr>
      <w:r>
        <w:t xml:space="preserve">      </w:t>
      </w:r>
      <w:r>
        <w:t>- `/</w:t>
      </w:r>
      <w:r>
        <w:rPr>
          <w:lang w:val="en-IN"/>
        </w:rPr>
        <w:t>inventory/</w:t>
      </w:r>
      <w:r>
        <w:rPr>
          <w:lang w:val="en-IN"/>
        </w:rPr>
        <w:t>coupon/add/paid</w:t>
      </w:r>
      <w:r>
        <w:t xml:space="preserve">` (POST) - Add </w:t>
      </w:r>
      <w:r w:rsidR="00CE0B4A">
        <w:rPr>
          <w:lang w:val="en-IN"/>
        </w:rPr>
        <w:t>paid coupon</w:t>
      </w:r>
    </w:p>
    <w:p w14:paraId="2A4039AB" w14:textId="6E898A06" w:rsidR="00CE0B4A" w:rsidRDefault="00CE0B4A" w:rsidP="00637E14">
      <w:pPr>
        <w:rPr>
          <w:lang w:val="en-IN"/>
        </w:rPr>
      </w:pPr>
      <w:r>
        <w:rPr>
          <w:lang w:val="en-IN"/>
        </w:rPr>
        <w:t xml:space="preserve">      </w:t>
      </w:r>
      <w:r>
        <w:t>- `/</w:t>
      </w:r>
      <w:r>
        <w:rPr>
          <w:lang w:val="en-IN"/>
        </w:rPr>
        <w:t>inventory/coupon/</w:t>
      </w:r>
      <w:r>
        <w:rPr>
          <w:lang w:val="en-IN"/>
        </w:rPr>
        <w:t>update</w:t>
      </w:r>
      <w:r>
        <w:t>` (</w:t>
      </w:r>
      <w:r>
        <w:t>PUT</w:t>
      </w:r>
      <w:r>
        <w:t>) -</w:t>
      </w:r>
      <w:r>
        <w:t xml:space="preserve"> update</w:t>
      </w:r>
      <w:r>
        <w:rPr>
          <w:lang w:val="en-IN"/>
        </w:rPr>
        <w:t xml:space="preserve"> coupon</w:t>
      </w:r>
    </w:p>
    <w:p w14:paraId="00CDE50A" w14:textId="0BDCB722" w:rsidR="00CE0B4A" w:rsidRDefault="00CE0B4A" w:rsidP="00637E14">
      <w:pPr>
        <w:rPr>
          <w:lang w:val="en-IN"/>
        </w:rPr>
      </w:pPr>
      <w:r>
        <w:t xml:space="preserve">      </w:t>
      </w:r>
      <w:r>
        <w:t>- `/</w:t>
      </w:r>
      <w:r>
        <w:rPr>
          <w:lang w:val="en-IN"/>
        </w:rPr>
        <w:t>inventory/coupon/</w:t>
      </w:r>
      <w:r>
        <w:rPr>
          <w:lang w:val="en-IN"/>
        </w:rPr>
        <w:t>delete/{id}</w:t>
      </w:r>
      <w:r>
        <w:t>` (</w:t>
      </w:r>
      <w:r>
        <w:t>DELETE</w:t>
      </w:r>
      <w:r>
        <w:t xml:space="preserve">) </w:t>
      </w:r>
      <w:r>
        <w:t>–</w:t>
      </w:r>
      <w:r>
        <w:t xml:space="preserve"> </w:t>
      </w:r>
      <w:r>
        <w:t>delete coupon by id</w:t>
      </w:r>
    </w:p>
    <w:p w14:paraId="6F9B80EB" w14:textId="039CF502" w:rsidR="00CE0B4A" w:rsidRDefault="00CE0B4A" w:rsidP="00637E14">
      <w:r>
        <w:t xml:space="preserve">    </w:t>
      </w:r>
      <w:r>
        <w:t>- `/</w:t>
      </w:r>
      <w:r>
        <w:rPr>
          <w:lang w:val="en-IN"/>
        </w:rPr>
        <w:t>inventory/coupon/</w:t>
      </w:r>
      <w:r>
        <w:rPr>
          <w:lang w:val="en-IN"/>
        </w:rPr>
        <w:t>delete-expired</w:t>
      </w:r>
      <w:r>
        <w:t>` (</w:t>
      </w:r>
      <w:r>
        <w:t>DELETE</w:t>
      </w:r>
      <w:r>
        <w:t xml:space="preserve">) </w:t>
      </w:r>
      <w:r>
        <w:t>–</w:t>
      </w:r>
      <w:r>
        <w:t xml:space="preserve"> </w:t>
      </w:r>
      <w:r>
        <w:t>delete coupon if expiry date has passed</w:t>
      </w:r>
    </w:p>
    <w:p w14:paraId="62DFF5F7" w14:textId="77777777" w:rsidR="00121D7A" w:rsidRPr="00CE0B4A" w:rsidRDefault="00121D7A" w:rsidP="00637E14"/>
    <w:p w14:paraId="50FD84A2" w14:textId="3FF842B7" w:rsidR="00121D7A" w:rsidRPr="00121D7A" w:rsidRDefault="00637E14" w:rsidP="00121D7A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CE0B4A">
        <w:rPr>
          <w:sz w:val="22"/>
          <w:szCs w:val="22"/>
        </w:rPr>
        <w:t>Public</w:t>
      </w:r>
      <w:r>
        <w:rPr>
          <w:sz w:val="22"/>
          <w:szCs w:val="22"/>
        </w:rPr>
        <w:t xml:space="preserve"> Coupon Routes</w:t>
      </w:r>
    </w:p>
    <w:p w14:paraId="10BC19AF" w14:textId="777AAB11" w:rsidR="00CE0B4A" w:rsidRPr="00CE0B4A" w:rsidRDefault="00CE0B4A" w:rsidP="00CE0B4A">
      <w:pPr>
        <w:rPr>
          <w:lang w:val="en-IN"/>
        </w:rPr>
      </w:pPr>
      <w:r>
        <w:t xml:space="preserve">     </w:t>
      </w:r>
      <w:r>
        <w:t>- `/</w:t>
      </w:r>
      <w:r>
        <w:rPr>
          <w:lang w:val="en-IN"/>
        </w:rPr>
        <w:t>inventory/coupon/all</w:t>
      </w:r>
      <w:r>
        <w:t>` (</w:t>
      </w:r>
      <w:r>
        <w:t>GET</w:t>
      </w:r>
      <w:r>
        <w:t xml:space="preserve">) </w:t>
      </w:r>
      <w:r>
        <w:t>–</w:t>
      </w:r>
      <w:r>
        <w:t xml:space="preserve"> </w:t>
      </w:r>
      <w:r>
        <w:t>get all coupon</w:t>
      </w:r>
    </w:p>
    <w:p w14:paraId="37126196" w14:textId="55612ACE" w:rsidR="00CE0B4A" w:rsidRDefault="00CE0B4A" w:rsidP="00CE0B4A">
      <w:pPr>
        <w:rPr>
          <w:lang w:val="en-IN"/>
        </w:rPr>
      </w:pPr>
      <w:r>
        <w:t xml:space="preserve">     </w:t>
      </w:r>
      <w:r>
        <w:t>- `/</w:t>
      </w:r>
      <w:r>
        <w:rPr>
          <w:lang w:val="en-IN"/>
        </w:rPr>
        <w:t>inventory/coupon/get/{id}</w:t>
      </w:r>
      <w:r>
        <w:t>` (</w:t>
      </w:r>
      <w:r>
        <w:t>GET</w:t>
      </w:r>
      <w:r>
        <w:t xml:space="preserve">) </w:t>
      </w:r>
      <w:r>
        <w:t>–</w:t>
      </w:r>
      <w:r>
        <w:t xml:space="preserve"> </w:t>
      </w:r>
      <w:r>
        <w:t>get coupon by id</w:t>
      </w:r>
    </w:p>
    <w:p w14:paraId="64E50ADE" w14:textId="23230680" w:rsidR="00CE0B4A" w:rsidRDefault="00CE0B4A" w:rsidP="00CE0B4A">
      <w:pPr>
        <w:rPr>
          <w:lang w:val="en-IN"/>
        </w:rPr>
      </w:pPr>
      <w:r>
        <w:t xml:space="preserve">     </w:t>
      </w:r>
      <w:r>
        <w:t>- `/</w:t>
      </w:r>
      <w:r>
        <w:rPr>
          <w:lang w:val="en-IN"/>
        </w:rPr>
        <w:t>inventory/coupon/get/brand/{brand}</w:t>
      </w:r>
      <w:r>
        <w:t>` (</w:t>
      </w:r>
      <w:r>
        <w:t>GET</w:t>
      </w:r>
      <w:r>
        <w:t xml:space="preserve">) </w:t>
      </w:r>
      <w:r>
        <w:t>–</w:t>
      </w:r>
      <w:r>
        <w:t xml:space="preserve"> </w:t>
      </w:r>
      <w:r>
        <w:t>get coupon by brand</w:t>
      </w:r>
    </w:p>
    <w:p w14:paraId="41DEC582" w14:textId="14125B88" w:rsidR="00CE0B4A" w:rsidRDefault="00CE0B4A" w:rsidP="00CE0B4A">
      <w:r>
        <w:t xml:space="preserve">     </w:t>
      </w:r>
      <w:r>
        <w:t>-`/</w:t>
      </w:r>
      <w:r>
        <w:rPr>
          <w:lang w:val="en-IN"/>
        </w:rPr>
        <w:t>inventory/coupon/get/category/{category}</w:t>
      </w:r>
      <w:r>
        <w:t>` (</w:t>
      </w:r>
      <w:r>
        <w:t>GET</w:t>
      </w:r>
      <w:r>
        <w:t xml:space="preserve">) </w:t>
      </w:r>
      <w:r>
        <w:t>–</w:t>
      </w:r>
      <w:r>
        <w:t xml:space="preserve"> </w:t>
      </w:r>
      <w:r>
        <w:t>get coupon by category</w:t>
      </w:r>
    </w:p>
    <w:p w14:paraId="008C56EA" w14:textId="77777777" w:rsidR="00121D7A" w:rsidRDefault="00121D7A" w:rsidP="00CE0B4A"/>
    <w:p w14:paraId="4547EBD8" w14:textId="77777777" w:rsidR="00121D7A" w:rsidRDefault="00121D7A" w:rsidP="00CE0B4A">
      <w:pPr>
        <w:rPr>
          <w:lang w:val="en-IN"/>
        </w:rPr>
      </w:pPr>
    </w:p>
    <w:p w14:paraId="732D54C2" w14:textId="30CBDCDB" w:rsidR="00637E14" w:rsidRDefault="00637E14" w:rsidP="00637E14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- Admin </w:t>
      </w:r>
      <w:r>
        <w:rPr>
          <w:sz w:val="22"/>
          <w:szCs w:val="22"/>
        </w:rPr>
        <w:t xml:space="preserve">Booking </w:t>
      </w:r>
      <w:r>
        <w:rPr>
          <w:sz w:val="22"/>
          <w:szCs w:val="22"/>
        </w:rPr>
        <w:t>Routes</w:t>
      </w:r>
    </w:p>
    <w:p w14:paraId="49799470" w14:textId="54C66247" w:rsidR="00637E14" w:rsidRDefault="00637E14" w:rsidP="00637E14">
      <w:r>
        <w:t>- `/</w:t>
      </w:r>
      <w:r>
        <w:rPr>
          <w:lang w:val="en-IN"/>
        </w:rPr>
        <w:t>inventory/</w:t>
      </w:r>
      <w:r w:rsidR="00755327" w:rsidRPr="00755327">
        <w:rPr>
          <w:lang w:val="en-IN"/>
        </w:rPr>
        <w:t>booking/</w:t>
      </w:r>
      <w:r w:rsidR="00755327">
        <w:rPr>
          <w:lang w:val="en-IN"/>
        </w:rPr>
        <w:t>all</w:t>
      </w:r>
      <w:r>
        <w:t>` (</w:t>
      </w:r>
      <w:r w:rsidR="00755327">
        <w:t>GET</w:t>
      </w:r>
      <w:r>
        <w:t xml:space="preserve">) </w:t>
      </w:r>
      <w:r w:rsidR="00755327">
        <w:t>–</w:t>
      </w:r>
      <w:r>
        <w:t xml:space="preserve"> </w:t>
      </w:r>
      <w:r w:rsidR="00755327">
        <w:t>get all bookings</w:t>
      </w:r>
    </w:p>
    <w:p w14:paraId="2100FF92" w14:textId="77777777" w:rsidR="00755327" w:rsidRPr="00755327" w:rsidRDefault="00755327" w:rsidP="00637E14">
      <w:pPr>
        <w:rPr>
          <w:lang w:val="en-IN"/>
        </w:rPr>
      </w:pPr>
    </w:p>
    <w:p w14:paraId="17E48B1D" w14:textId="74C41167" w:rsidR="00637E14" w:rsidRDefault="00637E14" w:rsidP="00637E14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User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Booking </w:t>
      </w:r>
      <w:r>
        <w:rPr>
          <w:sz w:val="22"/>
          <w:szCs w:val="22"/>
        </w:rPr>
        <w:t>Routes</w:t>
      </w:r>
    </w:p>
    <w:p w14:paraId="4320D071" w14:textId="7518FB34" w:rsidR="00755327" w:rsidRDefault="00755327" w:rsidP="00755327">
      <w:pPr>
        <w:rPr>
          <w:lang w:val="en-IN"/>
        </w:rPr>
      </w:pPr>
      <w:r>
        <w:t>- `/</w:t>
      </w:r>
      <w:r>
        <w:rPr>
          <w:lang w:val="en-IN"/>
        </w:rPr>
        <w:t>inventory/</w:t>
      </w:r>
      <w:r w:rsidRPr="00755327">
        <w:rPr>
          <w:lang w:val="en-IN"/>
        </w:rPr>
        <w:t>booking/</w:t>
      </w:r>
      <w:r>
        <w:rPr>
          <w:lang w:val="en-IN"/>
        </w:rPr>
        <w:t>promotional/{</w:t>
      </w:r>
      <w:proofErr w:type="spellStart"/>
      <w:r>
        <w:rPr>
          <w:lang w:val="en-IN"/>
        </w:rPr>
        <w:t>couponId</w:t>
      </w:r>
      <w:proofErr w:type="spellEnd"/>
      <w:r>
        <w:rPr>
          <w:lang w:val="en-IN"/>
        </w:rPr>
        <w:t xml:space="preserve">} </w:t>
      </w:r>
      <w:r>
        <w:rPr>
          <w:lang w:val="en-IN"/>
        </w:rPr>
        <w:t xml:space="preserve">` (GET) – </w:t>
      </w:r>
      <w:r>
        <w:rPr>
          <w:lang w:val="en-IN"/>
        </w:rPr>
        <w:t>get the promotional coupon</w:t>
      </w:r>
    </w:p>
    <w:p w14:paraId="3ADB3CFA" w14:textId="6D4BD1D9" w:rsidR="00755327" w:rsidRDefault="00755327" w:rsidP="00755327">
      <w:pPr>
        <w:rPr>
          <w:lang w:val="en-IN"/>
        </w:rPr>
      </w:pPr>
      <w:r>
        <w:t>- `/</w:t>
      </w:r>
      <w:r>
        <w:rPr>
          <w:lang w:val="en-IN"/>
        </w:rPr>
        <w:t>inventory/</w:t>
      </w:r>
      <w:r w:rsidRPr="00755327">
        <w:rPr>
          <w:lang w:val="en-IN"/>
        </w:rPr>
        <w:t>booking/</w:t>
      </w:r>
      <w:r>
        <w:rPr>
          <w:lang w:val="en-IN"/>
        </w:rPr>
        <w:t>paid</w:t>
      </w:r>
      <w:r>
        <w:rPr>
          <w:lang w:val="en-IN"/>
        </w:rPr>
        <w:t>` (</w:t>
      </w:r>
      <w:r>
        <w:rPr>
          <w:lang w:val="en-IN"/>
        </w:rPr>
        <w:t>POST</w:t>
      </w:r>
      <w:r>
        <w:rPr>
          <w:lang w:val="en-IN"/>
        </w:rPr>
        <w:t>) –</w:t>
      </w:r>
      <w:r>
        <w:rPr>
          <w:lang w:val="en-IN"/>
        </w:rPr>
        <w:t xml:space="preserve"> book the paid coupon</w:t>
      </w:r>
    </w:p>
    <w:p w14:paraId="545C9CD9" w14:textId="2F0010B6" w:rsidR="00755327" w:rsidRDefault="00755327" w:rsidP="00755327">
      <w:pPr>
        <w:rPr>
          <w:lang w:val="en-IN"/>
        </w:rPr>
      </w:pPr>
      <w:r>
        <w:t>- `/</w:t>
      </w:r>
      <w:r>
        <w:rPr>
          <w:lang w:val="en-IN"/>
        </w:rPr>
        <w:t>inventory/</w:t>
      </w:r>
      <w:r w:rsidRPr="00755327">
        <w:rPr>
          <w:lang w:val="en-IN"/>
        </w:rPr>
        <w:t>booking/</w:t>
      </w:r>
      <w:r>
        <w:rPr>
          <w:lang w:val="en-IN"/>
        </w:rPr>
        <w:t>payment</w:t>
      </w:r>
      <w:r w:rsidRPr="00755327">
        <w:rPr>
          <w:lang w:val="en-IN"/>
        </w:rPr>
        <w:t>/{</w:t>
      </w:r>
      <w:proofErr w:type="spellStart"/>
      <w:r>
        <w:rPr>
          <w:lang w:val="en-IN"/>
        </w:rPr>
        <w:t>bookingId</w:t>
      </w:r>
      <w:proofErr w:type="spellEnd"/>
      <w:r w:rsidRPr="00755327">
        <w:rPr>
          <w:lang w:val="en-IN"/>
        </w:rPr>
        <w:t>}</w:t>
      </w:r>
      <w:r>
        <w:rPr>
          <w:lang w:val="en-IN"/>
        </w:rPr>
        <w:t xml:space="preserve">` (GET) – </w:t>
      </w:r>
      <w:r>
        <w:rPr>
          <w:lang w:val="en-IN"/>
        </w:rPr>
        <w:t>pay for the coupon</w:t>
      </w:r>
    </w:p>
    <w:p w14:paraId="257E23BA" w14:textId="288CAFCA" w:rsidR="00637E14" w:rsidRDefault="00755327" w:rsidP="00637E14">
      <w:pPr>
        <w:rPr>
          <w:lang w:val="en-IN"/>
        </w:rPr>
      </w:pPr>
      <w:r>
        <w:t>- `/</w:t>
      </w:r>
      <w:r>
        <w:rPr>
          <w:lang w:val="en-IN"/>
        </w:rPr>
        <w:t>inventory/</w:t>
      </w:r>
      <w:r w:rsidRPr="00755327">
        <w:rPr>
          <w:lang w:val="en-IN"/>
        </w:rPr>
        <w:t>booking/</w:t>
      </w:r>
      <w:r>
        <w:rPr>
          <w:lang w:val="en-IN"/>
        </w:rPr>
        <w:t>user</w:t>
      </w:r>
      <w:r w:rsidRPr="00755327">
        <w:rPr>
          <w:lang w:val="en-IN"/>
        </w:rPr>
        <w:t>/{</w:t>
      </w:r>
      <w:proofErr w:type="spellStart"/>
      <w:r>
        <w:rPr>
          <w:lang w:val="en-IN"/>
        </w:rPr>
        <w:t>user</w:t>
      </w:r>
      <w:r w:rsidRPr="00755327">
        <w:rPr>
          <w:lang w:val="en-IN"/>
        </w:rPr>
        <w:t>Id</w:t>
      </w:r>
      <w:proofErr w:type="spellEnd"/>
      <w:r w:rsidRPr="00755327">
        <w:rPr>
          <w:lang w:val="en-IN"/>
        </w:rPr>
        <w:t>}</w:t>
      </w:r>
      <w:r>
        <w:rPr>
          <w:lang w:val="en-IN"/>
        </w:rPr>
        <w:t xml:space="preserve">` (GET) – get booking by </w:t>
      </w:r>
      <w:proofErr w:type="spellStart"/>
      <w:r>
        <w:rPr>
          <w:lang w:val="en-IN"/>
        </w:rPr>
        <w:t>userId</w:t>
      </w:r>
      <w:proofErr w:type="spellEnd"/>
    </w:p>
    <w:p w14:paraId="22924272" w14:textId="77777777" w:rsidR="00121D7A" w:rsidRPr="00121D7A" w:rsidRDefault="00121D7A" w:rsidP="00637E14">
      <w:pPr>
        <w:rPr>
          <w:lang w:val="en-IN"/>
        </w:rPr>
      </w:pPr>
    </w:p>
    <w:p w14:paraId="34DFCDC4" w14:textId="77777777" w:rsidR="00497AE8" w:rsidRDefault="00000000">
      <w:pPr>
        <w:pStyle w:val="Heading2"/>
      </w:pPr>
      <w:r>
        <w:t xml:space="preserve">- </w:t>
      </w:r>
      <w:r>
        <w:rPr>
          <w:sz w:val="22"/>
          <w:szCs w:val="22"/>
        </w:rPr>
        <w:t>Responsibilities</w:t>
      </w:r>
    </w:p>
    <w:p w14:paraId="130761A4" w14:textId="77777777" w:rsidR="009F7186" w:rsidRDefault="00000000">
      <w:pPr>
        <w:rPr>
          <w:lang w:val="en-IN"/>
        </w:rPr>
      </w:pPr>
      <w:r>
        <w:t xml:space="preserve">     - Managing </w:t>
      </w:r>
      <w:r>
        <w:rPr>
          <w:lang w:val="en-IN"/>
        </w:rPr>
        <w:t>Room and Inventory operations</w:t>
      </w:r>
    </w:p>
    <w:p w14:paraId="44451AE8" w14:textId="77777777" w:rsidR="009F7186" w:rsidRDefault="009F7186">
      <w:pPr>
        <w:rPr>
          <w:lang w:val="en-IN"/>
        </w:rPr>
      </w:pPr>
    </w:p>
    <w:p w14:paraId="2C79A982" w14:textId="188DD10D" w:rsidR="00497AE8" w:rsidRPr="009F7186" w:rsidRDefault="009F7186">
      <w:pPr>
        <w:rPr>
          <w:lang w:val="en-IN"/>
        </w:rPr>
      </w:pPr>
      <w:r>
        <w:rPr>
          <w:b/>
          <w:bCs/>
          <w:color w:val="1F497D" w:themeColor="text2"/>
          <w:sz w:val="24"/>
          <w:szCs w:val="24"/>
        </w:rPr>
        <w:t xml:space="preserve">5. </w:t>
      </w:r>
      <w:r>
        <w:rPr>
          <w:b/>
          <w:bCs/>
          <w:color w:val="1F497D" w:themeColor="text2"/>
          <w:sz w:val="24"/>
          <w:szCs w:val="24"/>
          <w:lang w:val="en-IN"/>
        </w:rPr>
        <w:t xml:space="preserve">Billing and payment </w:t>
      </w:r>
      <w:r>
        <w:rPr>
          <w:b/>
          <w:bCs/>
          <w:color w:val="1F497D" w:themeColor="text2"/>
          <w:sz w:val="24"/>
          <w:szCs w:val="24"/>
        </w:rPr>
        <w:t xml:space="preserve">Microservice </w:t>
      </w:r>
    </w:p>
    <w:p w14:paraId="5268A2F3" w14:textId="77777777" w:rsidR="00497AE8" w:rsidRDefault="00000000">
      <w:r>
        <w:t xml:space="preserve">   - Technology: Spring Boot</w:t>
      </w:r>
    </w:p>
    <w:p w14:paraId="134027BF" w14:textId="77777777" w:rsidR="00497AE8" w:rsidRDefault="0000000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- Routes</w:t>
      </w:r>
    </w:p>
    <w:p w14:paraId="1F4195EB" w14:textId="77777777" w:rsidR="00497AE8" w:rsidRDefault="00000000">
      <w:r>
        <w:t>- `/bills/</w:t>
      </w:r>
      <w:proofErr w:type="spellStart"/>
      <w:r>
        <w:t>createbill</w:t>
      </w:r>
      <w:proofErr w:type="spellEnd"/>
      <w:r>
        <w:t>` – Create a bill for a booking</w:t>
      </w:r>
    </w:p>
    <w:p w14:paraId="32210F72" w14:textId="77777777" w:rsidR="00497AE8" w:rsidRDefault="00000000">
      <w:r>
        <w:t>- `/bills/success` – Handle successful payment via session ID</w:t>
      </w:r>
    </w:p>
    <w:p w14:paraId="395A4F4C" w14:textId="77777777" w:rsidR="00497AE8" w:rsidRDefault="00000000">
      <w:r>
        <w:t>- `/bills/</w:t>
      </w:r>
      <w:proofErr w:type="spellStart"/>
      <w:r>
        <w:t>getByBookId</w:t>
      </w:r>
      <w:proofErr w:type="spellEnd"/>
      <w:r>
        <w:t>/{</w:t>
      </w:r>
      <w:proofErr w:type="spellStart"/>
      <w:r>
        <w:t>bookId</w:t>
      </w:r>
      <w:proofErr w:type="spellEnd"/>
      <w:r>
        <w:t>}` – Get bill details by booking ID</w:t>
      </w:r>
    </w:p>
    <w:p w14:paraId="58A0EA01" w14:textId="77777777" w:rsidR="00497AE8" w:rsidRDefault="00000000">
      <w:pPr>
        <w:pStyle w:val="Heading2"/>
      </w:pPr>
      <w:r>
        <w:t xml:space="preserve">- </w:t>
      </w:r>
      <w:r>
        <w:rPr>
          <w:sz w:val="22"/>
          <w:szCs w:val="22"/>
        </w:rPr>
        <w:t>Responsibilities</w:t>
      </w:r>
    </w:p>
    <w:p w14:paraId="52290BCC" w14:textId="0DF4606F" w:rsidR="00497AE8" w:rsidRPr="009F7186" w:rsidRDefault="00000000">
      <w:pPr>
        <w:rPr>
          <w:lang w:val="en-IN"/>
        </w:rPr>
      </w:pPr>
      <w:r>
        <w:t xml:space="preserve">     - </w:t>
      </w:r>
      <w:r>
        <w:rPr>
          <w:lang w:val="en-IN"/>
        </w:rPr>
        <w:t>Bill management</w:t>
      </w:r>
    </w:p>
    <w:p w14:paraId="0BB66449" w14:textId="77777777" w:rsidR="00497AE8" w:rsidRDefault="00497AE8"/>
    <w:p w14:paraId="4FF72238" w14:textId="77777777" w:rsidR="009F7186" w:rsidRDefault="009F7186"/>
    <w:p w14:paraId="3775EE77" w14:textId="77777777" w:rsidR="009F7186" w:rsidRDefault="009F7186"/>
    <w:p w14:paraId="3296A88A" w14:textId="77777777" w:rsidR="009F7186" w:rsidRDefault="009F7186"/>
    <w:p w14:paraId="37A2B8D3" w14:textId="77777777" w:rsidR="009F7186" w:rsidRDefault="009F7186"/>
    <w:p w14:paraId="2A9B1B80" w14:textId="77777777" w:rsidR="009F7186" w:rsidRDefault="009F7186"/>
    <w:p w14:paraId="5275F859" w14:textId="77777777" w:rsidR="009F7186" w:rsidRDefault="009F7186"/>
    <w:p w14:paraId="33BF650E" w14:textId="77777777" w:rsidR="009F7186" w:rsidRDefault="009F7186"/>
    <w:p w14:paraId="71F7060B" w14:textId="77777777" w:rsidR="009F7186" w:rsidRDefault="009F7186"/>
    <w:p w14:paraId="6CFCE1D8" w14:textId="77777777" w:rsidR="009F7186" w:rsidRDefault="009F7186"/>
    <w:p w14:paraId="5A7BC470" w14:textId="77777777" w:rsidR="009F7186" w:rsidRDefault="009F7186"/>
    <w:p w14:paraId="0607BA39" w14:textId="77777777" w:rsidR="009F7186" w:rsidRDefault="009F7186"/>
    <w:p w14:paraId="6F31E975" w14:textId="77777777" w:rsidR="00497AE8" w:rsidRDefault="00497AE8"/>
    <w:p w14:paraId="68D61C65" w14:textId="77777777" w:rsidR="00497AE8" w:rsidRDefault="00000000">
      <w:pPr>
        <w:pStyle w:val="Heading2"/>
      </w:pPr>
      <w:r>
        <w:t>Flow Diagram</w:t>
      </w:r>
    </w:p>
    <w:p w14:paraId="5CC5FA79" w14:textId="77777777" w:rsidR="00363021" w:rsidRPr="00363021" w:rsidRDefault="00363021" w:rsidP="00363021"/>
    <w:p w14:paraId="790C484C" w14:textId="1A242992" w:rsidR="00497AE8" w:rsidRDefault="00000000">
      <w:r>
        <w:t xml:space="preserve">The following diagram illustrates the architecture and flow of communication between different services in the </w:t>
      </w:r>
      <w:r w:rsidR="009F7186">
        <w:rPr>
          <w:lang w:val="en-IN"/>
        </w:rPr>
        <w:t xml:space="preserve">Deals </w:t>
      </w:r>
      <w:r w:rsidR="00363021">
        <w:rPr>
          <w:lang w:val="en-IN"/>
        </w:rPr>
        <w:t>and</w:t>
      </w:r>
      <w:r w:rsidR="009F7186">
        <w:rPr>
          <w:lang w:val="en-IN"/>
        </w:rPr>
        <w:t xml:space="preserve"> Coupons Finder App</w:t>
      </w:r>
      <w:r>
        <w:t>.</w:t>
      </w:r>
    </w:p>
    <w:p w14:paraId="7E780253" w14:textId="57E7A283" w:rsidR="00E06F35" w:rsidRDefault="00E06F35"/>
    <w:p w14:paraId="1F0D46FA" w14:textId="256B050B" w:rsidR="00E06F35" w:rsidRDefault="00E06F35"/>
    <w:p w14:paraId="5FC8CBB8" w14:textId="5AA2F0FA" w:rsidR="00497AE8" w:rsidRDefault="00E06F3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anchor distT="0" distB="0" distL="114300" distR="114300" simplePos="0" relativeHeight="251655168" behindDoc="0" locked="0" layoutInCell="1" allowOverlap="1" wp14:anchorId="69AF86F1" wp14:editId="29131866">
            <wp:simplePos x="0" y="0"/>
            <wp:positionH relativeFrom="column">
              <wp:posOffset>-739140</wp:posOffset>
            </wp:positionH>
            <wp:positionV relativeFrom="paragraph">
              <wp:posOffset>622935</wp:posOffset>
            </wp:positionV>
            <wp:extent cx="6995160" cy="4204970"/>
            <wp:effectExtent l="0" t="0" r="0" b="5080"/>
            <wp:wrapSquare wrapText="bothSides"/>
            <wp:docPr id="15448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9207" name="Picture 15448592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A2F0B" w14:textId="2B1704A4" w:rsidR="00E06F35" w:rsidRDefault="00E06F3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53C4DA0" w14:textId="77777777" w:rsidR="00497AE8" w:rsidRDefault="00497AE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57ACFA9" w14:textId="77777777" w:rsidR="00497AE8" w:rsidRDefault="00497AE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D2C9200" w14:textId="77777777" w:rsidR="00F5275C" w:rsidRDefault="00F5275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C047BB9" w14:textId="0ADD0C46" w:rsidR="00497AE8" w:rsidRDefault="00363021">
      <w:pPr>
        <w:rPr>
          <w:rFonts w:asciiTheme="majorHAnsi" w:eastAsia="Times New Roman" w:hAnsiTheme="majorHAnsi" w:cstheme="majorHAnsi"/>
          <w:b/>
          <w:bCs/>
          <w:color w:val="1F497D" w:themeColor="text2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1F497D" w:themeColor="text2"/>
          <w:sz w:val="26"/>
          <w:szCs w:val="26"/>
          <w:lang w:eastAsia="en-IN"/>
        </w:rPr>
        <w:t xml:space="preserve">ER Diagram: </w:t>
      </w:r>
    </w:p>
    <w:p w14:paraId="4A73EF38" w14:textId="186F8CBC" w:rsidR="00363021" w:rsidRDefault="00363021">
      <w:pPr>
        <w:rPr>
          <w:rFonts w:asciiTheme="majorHAnsi" w:eastAsia="Times New Roman" w:hAnsiTheme="majorHAnsi" w:cstheme="majorHAnsi"/>
          <w:b/>
          <w:bCs/>
          <w:color w:val="1F497D" w:themeColor="text2"/>
          <w:sz w:val="26"/>
          <w:szCs w:val="26"/>
          <w:lang w:eastAsia="en-IN"/>
        </w:rPr>
      </w:pPr>
    </w:p>
    <w:p w14:paraId="51D77168" w14:textId="01D7A29A" w:rsidR="00363021" w:rsidRDefault="00363021">
      <w:pPr>
        <w:rPr>
          <w:rFonts w:asciiTheme="majorHAnsi" w:eastAsia="Times New Roman" w:hAnsiTheme="majorHAnsi" w:cstheme="majorHAnsi"/>
          <w:b/>
          <w:bCs/>
          <w:noProof/>
          <w:color w:val="1F497D" w:themeColor="text2"/>
          <w:sz w:val="26"/>
          <w:szCs w:val="26"/>
          <w:lang w:eastAsia="en-IN"/>
        </w:rPr>
      </w:pPr>
    </w:p>
    <w:p w14:paraId="55A29798" w14:textId="77777777" w:rsidR="00F5275C" w:rsidRDefault="00F5275C">
      <w:pPr>
        <w:rPr>
          <w:rFonts w:asciiTheme="majorHAnsi" w:eastAsia="Times New Roman" w:hAnsiTheme="majorHAnsi" w:cstheme="majorHAnsi"/>
          <w:b/>
          <w:bCs/>
          <w:noProof/>
          <w:color w:val="1F497D" w:themeColor="text2"/>
          <w:sz w:val="26"/>
          <w:szCs w:val="26"/>
          <w:lang w:eastAsia="en-IN"/>
        </w:rPr>
      </w:pPr>
    </w:p>
    <w:p w14:paraId="321DE532" w14:textId="77777777" w:rsidR="00F5275C" w:rsidRDefault="00F5275C">
      <w:pPr>
        <w:rPr>
          <w:rFonts w:asciiTheme="majorHAnsi" w:eastAsia="Times New Roman" w:hAnsiTheme="majorHAnsi" w:cstheme="majorHAnsi"/>
          <w:b/>
          <w:bCs/>
          <w:noProof/>
          <w:color w:val="1F497D" w:themeColor="text2"/>
          <w:sz w:val="26"/>
          <w:szCs w:val="26"/>
          <w:lang w:eastAsia="en-IN"/>
        </w:rPr>
      </w:pPr>
    </w:p>
    <w:p w14:paraId="733FD638" w14:textId="0A76CE82" w:rsidR="00F5275C" w:rsidRDefault="00F5275C">
      <w:r w:rsidRPr="00F5275C">
        <w:rPr>
          <w:noProof/>
        </w:rPr>
        <w:drawing>
          <wp:anchor distT="0" distB="0" distL="114300" distR="114300" simplePos="0" relativeHeight="251662336" behindDoc="0" locked="0" layoutInCell="1" allowOverlap="1" wp14:anchorId="5BD54138" wp14:editId="117466BD">
            <wp:simplePos x="0" y="0"/>
            <wp:positionH relativeFrom="column">
              <wp:posOffset>-762635</wp:posOffset>
            </wp:positionH>
            <wp:positionV relativeFrom="paragraph">
              <wp:posOffset>468630</wp:posOffset>
            </wp:positionV>
            <wp:extent cx="7007225" cy="3764280"/>
            <wp:effectExtent l="0" t="0" r="3175" b="7620"/>
            <wp:wrapSquare wrapText="bothSides"/>
            <wp:docPr id="1882351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517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B4EA3" w14:textId="77777777" w:rsidR="00497AE8" w:rsidRDefault="00000000">
      <w:pPr>
        <w:rPr>
          <w:rFonts w:asciiTheme="majorHAnsi" w:eastAsia="Times New Roman" w:hAnsiTheme="majorHAnsi" w:cstheme="majorHAnsi"/>
          <w:b/>
          <w:bCs/>
          <w:color w:val="1F497D" w:themeColor="text2"/>
          <w:sz w:val="26"/>
          <w:szCs w:val="26"/>
          <w:lang w:val="en-IN" w:eastAsia="en-IN"/>
        </w:rPr>
      </w:pPr>
      <w:r>
        <w:rPr>
          <w:noProof/>
        </w:rPr>
        <w:lastRenderedPageBreak/>
        <w:drawing>
          <wp:inline distT="0" distB="0" distL="114300" distR="114300" wp14:anchorId="219E011C" wp14:editId="459D566E">
            <wp:extent cx="7607300" cy="5965190"/>
            <wp:effectExtent l="0" t="0" r="889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730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824E" w14:textId="77777777" w:rsidR="00497AE8" w:rsidRDefault="0000000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2675"/>
        <w:gridCol w:w="1644"/>
        <w:gridCol w:w="3920"/>
      </w:tblGrid>
      <w:tr w:rsidR="00497AE8" w14:paraId="53705584" w14:textId="77777777">
        <w:trPr>
          <w:tblCellSpacing w:w="15" w:type="dxa"/>
        </w:trPr>
        <w:tc>
          <w:tcPr>
            <w:tcW w:w="0" w:type="auto"/>
            <w:vAlign w:val="center"/>
          </w:tcPr>
          <w:p w14:paraId="7A97C1ED" w14:textId="77777777" w:rsidR="00497A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vAlign w:val="center"/>
          </w:tcPr>
          <w:p w14:paraId="2AF787E7" w14:textId="77777777" w:rsidR="00497A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Sender</w:t>
            </w:r>
          </w:p>
        </w:tc>
        <w:tc>
          <w:tcPr>
            <w:tcW w:w="0" w:type="auto"/>
            <w:vAlign w:val="center"/>
          </w:tcPr>
          <w:p w14:paraId="7525647C" w14:textId="77777777" w:rsidR="00497A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Receiver</w:t>
            </w:r>
          </w:p>
        </w:tc>
        <w:tc>
          <w:tcPr>
            <w:tcW w:w="0" w:type="auto"/>
            <w:vAlign w:val="center"/>
          </w:tcPr>
          <w:p w14:paraId="368CD266" w14:textId="77777777" w:rsidR="00497A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Description</w:t>
            </w:r>
          </w:p>
        </w:tc>
      </w:tr>
      <w:tr w:rsidR="00497AE8" w14:paraId="186D6634" w14:textId="77777777">
        <w:trPr>
          <w:tblCellSpacing w:w="15" w:type="dxa"/>
        </w:trPr>
        <w:tc>
          <w:tcPr>
            <w:tcW w:w="0" w:type="auto"/>
            <w:vAlign w:val="center"/>
          </w:tcPr>
          <w:p w14:paraId="178D8737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vAlign w:val="center"/>
          </w:tcPr>
          <w:p w14:paraId="2B890FCA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Admin/Manager/Receptionist</w:t>
            </w:r>
          </w:p>
        </w:tc>
        <w:tc>
          <w:tcPr>
            <w:tcW w:w="0" w:type="auto"/>
            <w:vAlign w:val="center"/>
          </w:tcPr>
          <w:p w14:paraId="442F84CF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API Gateway</w:t>
            </w:r>
          </w:p>
        </w:tc>
        <w:tc>
          <w:tcPr>
            <w:tcW w:w="0" w:type="auto"/>
            <w:vAlign w:val="center"/>
          </w:tcPr>
          <w:p w14:paraId="6E06DD87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Sends HTTP POST /booking/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IN"/>
              </w:rPr>
              <w:t>addBooing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 request</w:t>
            </w:r>
            <w:proofErr w:type="gramEnd"/>
          </w:p>
        </w:tc>
      </w:tr>
      <w:tr w:rsidR="00497AE8" w14:paraId="6EC28895" w14:textId="77777777">
        <w:trPr>
          <w:tblCellSpacing w:w="15" w:type="dxa"/>
        </w:trPr>
        <w:tc>
          <w:tcPr>
            <w:tcW w:w="0" w:type="auto"/>
            <w:vAlign w:val="center"/>
          </w:tcPr>
          <w:p w14:paraId="37F68A92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vAlign w:val="center"/>
          </w:tcPr>
          <w:p w14:paraId="082EC6EE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API Gateway</w:t>
            </w:r>
          </w:p>
        </w:tc>
        <w:tc>
          <w:tcPr>
            <w:tcW w:w="0" w:type="auto"/>
            <w:vAlign w:val="center"/>
          </w:tcPr>
          <w:p w14:paraId="05923B4E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Booking and Guest Service</w:t>
            </w:r>
          </w:p>
        </w:tc>
        <w:tc>
          <w:tcPr>
            <w:tcW w:w="0" w:type="auto"/>
            <w:vAlign w:val="center"/>
          </w:tcPr>
          <w:p w14:paraId="55F9E492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Route the Create Booking and Guest</w:t>
            </w:r>
          </w:p>
        </w:tc>
      </w:tr>
      <w:tr w:rsidR="00497AE8" w14:paraId="42416DFB" w14:textId="77777777">
        <w:trPr>
          <w:tblCellSpacing w:w="15" w:type="dxa"/>
        </w:trPr>
        <w:tc>
          <w:tcPr>
            <w:tcW w:w="0" w:type="auto"/>
            <w:vAlign w:val="center"/>
          </w:tcPr>
          <w:p w14:paraId="37FEAA46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vAlign w:val="center"/>
          </w:tcPr>
          <w:p w14:paraId="3FD719DE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Booking and Guest </w:t>
            </w:r>
          </w:p>
          <w:p w14:paraId="3A083CB4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</w:tcPr>
          <w:p w14:paraId="690DA42C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Billing and Payment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br/>
              <w:t>Service</w:t>
            </w:r>
          </w:p>
        </w:tc>
        <w:tc>
          <w:tcPr>
            <w:tcW w:w="0" w:type="auto"/>
            <w:vAlign w:val="center"/>
          </w:tcPr>
          <w:p w14:paraId="4B602392" w14:textId="2AEE5CF4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Create Bill using guest and </w:t>
            </w:r>
            <w:r w:rsidR="004136CB">
              <w:rPr>
                <w:rFonts w:ascii="Times New Roman" w:eastAsia="Times New Roman" w:hAnsi="Times New Roman" w:cs="Times New Roman"/>
                <w:lang w:eastAsia="en-IN"/>
              </w:rPr>
              <w:t>inventory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details and sending Payment URL</w:t>
            </w:r>
          </w:p>
        </w:tc>
      </w:tr>
      <w:tr w:rsidR="00497AE8" w14:paraId="16BC0740" w14:textId="77777777">
        <w:trPr>
          <w:tblCellSpacing w:w="15" w:type="dxa"/>
        </w:trPr>
        <w:tc>
          <w:tcPr>
            <w:tcW w:w="0" w:type="auto"/>
            <w:vAlign w:val="center"/>
          </w:tcPr>
          <w:p w14:paraId="63251D22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vAlign w:val="center"/>
          </w:tcPr>
          <w:p w14:paraId="21DB9139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Billing and Payment Service</w:t>
            </w:r>
          </w:p>
        </w:tc>
        <w:tc>
          <w:tcPr>
            <w:tcW w:w="0" w:type="auto"/>
            <w:vAlign w:val="center"/>
          </w:tcPr>
          <w:p w14:paraId="7F5EF273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Booking and Guest Service</w:t>
            </w:r>
          </w:p>
        </w:tc>
        <w:tc>
          <w:tcPr>
            <w:tcW w:w="0" w:type="auto"/>
            <w:vAlign w:val="center"/>
          </w:tcPr>
          <w:p w14:paraId="78880F33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Returns Payment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Url</w:t>
            </w:r>
            <w:proofErr w:type="spellEnd"/>
          </w:p>
        </w:tc>
      </w:tr>
      <w:tr w:rsidR="00497AE8" w14:paraId="75C49913" w14:textId="77777777">
        <w:trPr>
          <w:tblCellSpacing w:w="15" w:type="dxa"/>
        </w:trPr>
        <w:tc>
          <w:tcPr>
            <w:tcW w:w="0" w:type="auto"/>
            <w:vAlign w:val="center"/>
          </w:tcPr>
          <w:p w14:paraId="466ECF22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vAlign w:val="center"/>
          </w:tcPr>
          <w:p w14:paraId="240D1DA0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Booking and Guest Service</w:t>
            </w:r>
          </w:p>
        </w:tc>
        <w:tc>
          <w:tcPr>
            <w:tcW w:w="0" w:type="auto"/>
            <w:vAlign w:val="center"/>
          </w:tcPr>
          <w:p w14:paraId="26364789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API Gateway</w:t>
            </w:r>
          </w:p>
        </w:tc>
        <w:tc>
          <w:tcPr>
            <w:tcW w:w="0" w:type="auto"/>
            <w:vAlign w:val="center"/>
          </w:tcPr>
          <w:p w14:paraId="0B632665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Return Booking detail with payment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Url</w:t>
            </w:r>
            <w:proofErr w:type="spellEnd"/>
          </w:p>
        </w:tc>
      </w:tr>
      <w:tr w:rsidR="00497AE8" w14:paraId="78AB7710" w14:textId="77777777">
        <w:trPr>
          <w:tblCellSpacing w:w="15" w:type="dxa"/>
        </w:trPr>
        <w:tc>
          <w:tcPr>
            <w:tcW w:w="0" w:type="auto"/>
            <w:vAlign w:val="center"/>
          </w:tcPr>
          <w:p w14:paraId="12316A70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0" w:type="auto"/>
            <w:vAlign w:val="center"/>
          </w:tcPr>
          <w:p w14:paraId="0CCCF9F9" w14:textId="77777777" w:rsidR="00497AE8" w:rsidRDefault="00497A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E9E6A2C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Api Gateway</w:t>
            </w:r>
          </w:p>
        </w:tc>
        <w:tc>
          <w:tcPr>
            <w:tcW w:w="0" w:type="auto"/>
            <w:vAlign w:val="center"/>
          </w:tcPr>
          <w:p w14:paraId="0E5BF3FA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Returns mock payment success/failure</w:t>
            </w:r>
          </w:p>
        </w:tc>
      </w:tr>
      <w:tr w:rsidR="00497AE8" w14:paraId="12FE185E" w14:textId="77777777">
        <w:trPr>
          <w:tblCellSpacing w:w="15" w:type="dxa"/>
        </w:trPr>
        <w:tc>
          <w:tcPr>
            <w:tcW w:w="0" w:type="auto"/>
            <w:vAlign w:val="center"/>
          </w:tcPr>
          <w:p w14:paraId="65039852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vAlign w:val="center"/>
          </w:tcPr>
          <w:p w14:paraId="55F77733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Api gateway</w:t>
            </w:r>
          </w:p>
        </w:tc>
        <w:tc>
          <w:tcPr>
            <w:tcW w:w="0" w:type="auto"/>
            <w:vAlign w:val="center"/>
          </w:tcPr>
          <w:p w14:paraId="11A4D192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Billing and Payment Service</w:t>
            </w:r>
          </w:p>
        </w:tc>
        <w:tc>
          <w:tcPr>
            <w:tcW w:w="0" w:type="auto"/>
            <w:vAlign w:val="center"/>
          </w:tcPr>
          <w:p w14:paraId="7B08930B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Update Bill status</w:t>
            </w:r>
          </w:p>
        </w:tc>
      </w:tr>
      <w:tr w:rsidR="00497AE8" w14:paraId="136E9248" w14:textId="77777777">
        <w:trPr>
          <w:tblCellSpacing w:w="15" w:type="dxa"/>
        </w:trPr>
        <w:tc>
          <w:tcPr>
            <w:tcW w:w="0" w:type="auto"/>
            <w:vAlign w:val="center"/>
          </w:tcPr>
          <w:p w14:paraId="38F97BEE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vAlign w:val="center"/>
          </w:tcPr>
          <w:p w14:paraId="561432A0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Billing Payment Service</w:t>
            </w:r>
          </w:p>
        </w:tc>
        <w:tc>
          <w:tcPr>
            <w:tcW w:w="0" w:type="auto"/>
            <w:vAlign w:val="center"/>
          </w:tcPr>
          <w:p w14:paraId="5FE703CF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Booking and Guest Service</w:t>
            </w:r>
          </w:p>
        </w:tc>
        <w:tc>
          <w:tcPr>
            <w:tcW w:w="0" w:type="auto"/>
            <w:vAlign w:val="center"/>
          </w:tcPr>
          <w:p w14:paraId="3C89F451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Update the Booking status</w:t>
            </w:r>
          </w:p>
        </w:tc>
      </w:tr>
      <w:tr w:rsidR="00497AE8" w14:paraId="6988EBAB" w14:textId="77777777">
        <w:trPr>
          <w:tblCellSpacing w:w="15" w:type="dxa"/>
        </w:trPr>
        <w:tc>
          <w:tcPr>
            <w:tcW w:w="0" w:type="auto"/>
            <w:vAlign w:val="center"/>
          </w:tcPr>
          <w:p w14:paraId="13EE993E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  <w:tc>
          <w:tcPr>
            <w:tcW w:w="0" w:type="auto"/>
            <w:vAlign w:val="center"/>
          </w:tcPr>
          <w:p w14:paraId="4379A522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Billing Payment Service</w:t>
            </w:r>
          </w:p>
        </w:tc>
        <w:tc>
          <w:tcPr>
            <w:tcW w:w="0" w:type="auto"/>
            <w:vAlign w:val="center"/>
          </w:tcPr>
          <w:p w14:paraId="2CC0D960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Api Gateway</w:t>
            </w:r>
          </w:p>
        </w:tc>
        <w:tc>
          <w:tcPr>
            <w:tcW w:w="0" w:type="auto"/>
            <w:vAlign w:val="center"/>
          </w:tcPr>
          <w:p w14:paraId="7D601169" w14:textId="77777777" w:rsidR="00497AE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Returns purchase success response</w:t>
            </w:r>
          </w:p>
        </w:tc>
      </w:tr>
    </w:tbl>
    <w:p w14:paraId="44C5E925" w14:textId="77777777" w:rsidR="00497AE8" w:rsidRDefault="00497AE8"/>
    <w:p w14:paraId="778E0B1A" w14:textId="77777777" w:rsidR="00497AE8" w:rsidRDefault="00497AE8"/>
    <w:sectPr w:rsidR="00497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6FFED" w14:textId="77777777" w:rsidR="00F66DBA" w:rsidRDefault="00F66DBA">
      <w:pPr>
        <w:spacing w:line="240" w:lineRule="auto"/>
      </w:pPr>
      <w:r>
        <w:separator/>
      </w:r>
    </w:p>
  </w:endnote>
  <w:endnote w:type="continuationSeparator" w:id="0">
    <w:p w14:paraId="3A6CD21D" w14:textId="77777777" w:rsidR="00F66DBA" w:rsidRDefault="00F66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346F7" w14:textId="77777777" w:rsidR="00F66DBA" w:rsidRDefault="00F66DBA">
      <w:pPr>
        <w:spacing w:after="0"/>
      </w:pPr>
      <w:r>
        <w:separator/>
      </w:r>
    </w:p>
  </w:footnote>
  <w:footnote w:type="continuationSeparator" w:id="0">
    <w:p w14:paraId="7FF9CC76" w14:textId="77777777" w:rsidR="00F66DBA" w:rsidRDefault="00F66D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0542513"/>
    <w:multiLevelType w:val="multilevel"/>
    <w:tmpl w:val="705425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488016855">
    <w:abstractNumId w:val="5"/>
  </w:num>
  <w:num w:numId="2" w16cid:durableId="1938248448">
    <w:abstractNumId w:val="3"/>
  </w:num>
  <w:num w:numId="3" w16cid:durableId="1614051878">
    <w:abstractNumId w:val="2"/>
  </w:num>
  <w:num w:numId="4" w16cid:durableId="1300956730">
    <w:abstractNumId w:val="4"/>
  </w:num>
  <w:num w:numId="5" w16cid:durableId="388040356">
    <w:abstractNumId w:val="1"/>
  </w:num>
  <w:num w:numId="6" w16cid:durableId="1594971168">
    <w:abstractNumId w:val="0"/>
  </w:num>
  <w:num w:numId="7" w16cid:durableId="51857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B16"/>
    <w:rsid w:val="0006063C"/>
    <w:rsid w:val="00121D7A"/>
    <w:rsid w:val="0015074B"/>
    <w:rsid w:val="001A4F40"/>
    <w:rsid w:val="00260F7C"/>
    <w:rsid w:val="00291CD6"/>
    <w:rsid w:val="0029639D"/>
    <w:rsid w:val="002F1DE8"/>
    <w:rsid w:val="00326F90"/>
    <w:rsid w:val="00363021"/>
    <w:rsid w:val="003666FE"/>
    <w:rsid w:val="004136CB"/>
    <w:rsid w:val="00497AE8"/>
    <w:rsid w:val="004C0A39"/>
    <w:rsid w:val="004F576F"/>
    <w:rsid w:val="00637E14"/>
    <w:rsid w:val="00755327"/>
    <w:rsid w:val="007A1F3B"/>
    <w:rsid w:val="008769E0"/>
    <w:rsid w:val="009F7186"/>
    <w:rsid w:val="00A15BA4"/>
    <w:rsid w:val="00AA1D8D"/>
    <w:rsid w:val="00B47730"/>
    <w:rsid w:val="00CB0664"/>
    <w:rsid w:val="00CC1470"/>
    <w:rsid w:val="00CE0B4A"/>
    <w:rsid w:val="00E06F35"/>
    <w:rsid w:val="00EB5C76"/>
    <w:rsid w:val="00F5275C"/>
    <w:rsid w:val="00F66DBA"/>
    <w:rsid w:val="00FC693F"/>
    <w:rsid w:val="00FE1750"/>
    <w:rsid w:val="38A54D14"/>
    <w:rsid w:val="5F2449D6"/>
    <w:rsid w:val="707A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617C9"/>
  <w14:defaultImageDpi w14:val="300"/>
  <w15:docId w15:val="{FDFB3F6F-F46F-4E69-B6DA-8072F409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3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327"/>
    <w:rPr>
      <w:rFonts w:ascii="Consolas" w:eastAsiaTheme="minorEastAsia" w:hAnsi="Consolas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Varshney, Ayushi</cp:lastModifiedBy>
  <cp:revision>7</cp:revision>
  <dcterms:created xsi:type="dcterms:W3CDTF">2013-12-23T23:15:00Z</dcterms:created>
  <dcterms:modified xsi:type="dcterms:W3CDTF">2025-05-27T08:48:00Z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771706B2375C40129B9458A9D82218BB_12</vt:lpwstr>
  </property>
</Properties>
</file>